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DeepFake Detection using EfficientNetB4</w:t>
      </w:r>
    </w:p>
    <w:p>
      <w:pPr>
        <w:pStyle w:val="Heading1"/>
      </w:pPr>
      <w:r>
        <w:t>🧠 Project Overview</w:t>
      </w:r>
    </w:p>
    <w:p>
      <w:r>
        <w:t>DeepFakes are synthetic media in which a person in an existing image or video is replaced with someone else's likeness. This project aims to detect such manipulations using a pre-trained EfficientNetB4 model fine-tuned for binary image classification (Real vs Fake).</w:t>
      </w:r>
    </w:p>
    <w:p>
      <w:pPr>
        <w:pStyle w:val="Heading1"/>
      </w:pPr>
      <w:r>
        <w:t>🗃️ Dataset</w:t>
      </w:r>
    </w:p>
    <w:p>
      <w:r>
        <w:t>The dataset used contains two folders:</w:t>
        <w:br/>
        <w:t>- Real: Original, unaltered human faces.</w:t>
        <w:br/>
        <w:t>- Fake: AI-generated or manipulated faces.</w:t>
        <w:br/>
        <w:br/>
        <w:t>Images are structured in train, validation, and test directories and loaded using ImageDataGenerator with augmentation for generalization.</w:t>
        <w:br/>
        <w:br/>
        <w:t>If you're using a public dataset like DeepFake Detection Challenge (DFDC), mention it here: https://www.kaggle.com/c/deepfake-detection-challenge</w:t>
      </w:r>
    </w:p>
    <w:p>
      <w:pPr>
        <w:pStyle w:val="Heading1"/>
      </w:pPr>
      <w:r>
        <w:t>⚙️ Model Architecture</w:t>
      </w:r>
    </w:p>
    <w:p>
      <w:r>
        <w:t>The architecture is built using EfficientNetB4 from tensorflow.keras.applications, with the following:</w:t>
        <w:br/>
        <w:t>- Input size: (380, 380, 3)</w:t>
        <w:br/>
        <w:t>- Global Average Pooling</w:t>
        <w:br/>
        <w:t>- Dense layers with Dropout</w:t>
        <w:br/>
        <w:t>- Output layer: 1 neuron with sigmoid activation for binary classification</w:t>
        <w:br/>
        <w:br/>
        <w:t>The model is compiled using:</w:t>
        <w:br/>
        <w:t>- BinaryCrossentropy loss</w:t>
        <w:br/>
        <w:t>- Adam optimizer</w:t>
        <w:br/>
        <w:t>- Accuracy as the evaluation metric</w:t>
      </w:r>
    </w:p>
    <w:p>
      <w:pPr>
        <w:pStyle w:val="Heading1"/>
      </w:pPr>
      <w:r>
        <w:t>🧪 Training</w:t>
      </w:r>
    </w:p>
    <w:p>
      <w:r>
        <w:t>The model is trained using model.fit() on the training set with:</w:t>
        <w:br/>
        <w:t>- EarlyStopping and ModelCheckpoint callbacks</w:t>
        <w:br/>
        <w:t>- Data augmentation applied on training set</w:t>
        <w:br/>
        <w:t>- Real-time validation monitoring</w:t>
        <w:br/>
        <w:br/>
        <w:t>Training history is plotted and saved.</w:t>
      </w:r>
    </w:p>
    <w:p>
      <w:pPr>
        <w:pStyle w:val="Heading1"/>
      </w:pPr>
      <w:r>
        <w:t>📊 Results</w:t>
      </w:r>
    </w:p>
    <w:p>
      <w:r>
        <w:t>Sample Evaluation Metrics:</w:t>
        <w:br/>
        <w:t>- Accuracy: ~0.92</w:t>
        <w:br/>
        <w:t>- Loss curves plotted</w:t>
        <w:br/>
        <w:t>- Confusion matrix and classification report available</w:t>
        <w:br/>
        <w:br/>
        <w:t>Insert training and validation curves image here.</w:t>
        <w:br/>
        <w:t>Insert confusion matrix image here.</w:t>
      </w:r>
    </w:p>
    <w:p>
      <w:pPr>
        <w:pStyle w:val="Heading1"/>
      </w:pPr>
      <w:r>
        <w:t>🔧 Requirements</w:t>
      </w:r>
    </w:p>
    <w:p>
      <w:r>
        <w:t>tensorflow</w:t>
        <w:br/>
        <w:t>keras</w:t>
        <w:br/>
        <w:t>matplotlib</w:t>
        <w:br/>
        <w:t>numpy</w:t>
        <w:br/>
        <w:t>pandas</w:t>
        <w:br/>
        <w:t>opencv-python</w:t>
        <w:br/>
        <w:br/>
        <w:t>Install all dependencies with:</w:t>
        <w:br/>
        <w:t>pip install -r requirements.txt</w:t>
      </w:r>
    </w:p>
    <w:p>
      <w:pPr>
        <w:pStyle w:val="Heading1"/>
      </w:pPr>
      <w:r>
        <w:t>📁 File Structure</w:t>
      </w:r>
    </w:p>
    <w:p>
      <w:r>
        <w:t>Deepfake_Detection/</w:t>
        <w:br/>
        <w:t>├── Deepfake_Detection.ipynb</w:t>
        <w:br/>
        <w:t>├── dataset/</w:t>
        <w:br/>
        <w:t>│   ├── train/</w:t>
        <w:br/>
        <w:t>│   ├── val/</w:t>
        <w:br/>
        <w:t>│   └── test/</w:t>
        <w:br/>
        <w:t>├── model/</w:t>
        <w:br/>
        <w:t>│   └── efficientnetb4_deepfake.h5</w:t>
        <w:br/>
        <w:t>├── plots/</w:t>
        <w:br/>
        <w:t>│   ├── accuracy_loss.png</w:t>
        <w:br/>
        <w:t>│   └── confusion_matrix.png</w:t>
        <w:br/>
        <w:t>└── README.md</w:t>
      </w:r>
    </w:p>
    <w:p>
      <w:pPr>
        <w:pStyle w:val="Heading1"/>
      </w:pPr>
      <w:r>
        <w:t>🚀 How to Run</w:t>
      </w:r>
    </w:p>
    <w:p>
      <w:r>
        <w:t>1. Clone this repo:</w:t>
        <w:br/>
        <w:t>git clone https://github.com/your-username/Deepfake-Detection-EfficientNetB4.git</w:t>
        <w:br/>
        <w:t>cd Deepfake-Detection-EfficientNetB4</w:t>
        <w:br/>
        <w:br/>
        <w:t>2. Place the dataset in the dataset/ folder.</w:t>
        <w:br/>
        <w:br/>
        <w:t>3. Run the notebook:</w:t>
        <w:br/>
        <w:t>jupyter notebook Deepfake_Detection.ipynb</w:t>
      </w:r>
    </w:p>
    <w:p>
      <w:pPr>
        <w:pStyle w:val="Heading1"/>
      </w:pPr>
      <w:r>
        <w:t>📌 Future Work</w:t>
      </w:r>
    </w:p>
    <w:p>
      <w:r>
        <w:t>- Integrate video frame extraction to apply detection on videos.</w:t>
        <w:br/>
        <w:t>- Deploy the model with a web app using Flask or Streamlit.</w:t>
        <w:br/>
        <w:t>- Improve generalization using MixUp, CutMix, or adversarial training.</w:t>
      </w:r>
    </w:p>
    <w:p>
      <w:pPr>
        <w:pStyle w:val="Heading1"/>
      </w:pPr>
      <w:r>
        <w:t>📣 Credits</w:t>
      </w:r>
    </w:p>
    <w:p>
      <w:r>
        <w:t>- EfficientNet: https://arxiv.org/abs/1905.11946</w:t>
        <w:br/>
        <w:t>- DeepFake Dataset (Kaggle or custom)</w:t>
        <w:br/>
        <w:t>- Keras Applications</w:t>
        <w:br/>
        <w:t>- TensorFlow backend</w:t>
      </w:r>
    </w:p>
    <w:p>
      <w:pPr>
        <w:pStyle w:val="Heading1"/>
      </w:pPr>
      <w:r>
        <w:t>📝 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